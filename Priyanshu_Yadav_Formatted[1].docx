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1226" w14:textId="77777777" w:rsidR="00FD149E" w:rsidRDefault="008D6BC8">
      <w:pPr>
        <w:pStyle w:val="Heading1"/>
        <w:jc w:val="center"/>
      </w:pPr>
      <w:r>
        <w:t>Priyanshu Yadav</w:t>
      </w:r>
    </w:p>
    <w:p w14:paraId="63F01C16" w14:textId="77777777" w:rsidR="00FD149E" w:rsidRDefault="008D6BC8">
      <w:pPr>
        <w:jc w:val="center"/>
      </w:pPr>
      <w:r>
        <w:t>B.Tech Computer Science (Data Science) | KCC Institute of Technology &amp; Management</w:t>
      </w:r>
    </w:p>
    <w:p w14:paraId="0D72617F" w14:textId="38C40AA5" w:rsidR="00FD149E" w:rsidRDefault="008D6BC8">
      <w:pPr>
        <w:jc w:val="center"/>
      </w:pPr>
      <w:r>
        <w:t>📧</w:t>
      </w:r>
      <w:r>
        <w:t xml:space="preserve"> yadavpriyanshu2016@gmail.com | </w:t>
      </w:r>
      <w:r>
        <w:t>📞</w:t>
      </w:r>
      <w:r>
        <w:t xml:space="preserve"> +91 7827486352</w:t>
      </w:r>
      <w:r>
        <w:t xml:space="preserve"> | </w:t>
      </w:r>
      <w:r>
        <w:t>📍</w:t>
      </w:r>
      <w:r>
        <w:t xml:space="preserve"> Greater Noida, India</w:t>
      </w:r>
    </w:p>
    <w:p w14:paraId="7812EF05" w14:textId="77777777" w:rsidR="00FD149E" w:rsidRDefault="008D6BC8">
      <w:pPr>
        <w:jc w:val="center"/>
      </w:pPr>
      <w:r>
        <w:t>🔗</w:t>
      </w:r>
      <w:r>
        <w:t xml:space="preserve"> GitHub: github.com/priyanshu123yd | </w:t>
      </w:r>
      <w:r>
        <w:t>🔗</w:t>
      </w:r>
      <w:r>
        <w:t xml:space="preserve"> LinkedIn: linkedin.com/in/priyanshu-yadav-126760232</w:t>
      </w:r>
    </w:p>
    <w:p w14:paraId="09688144" w14:textId="77777777" w:rsidR="00FD149E" w:rsidRDefault="008D6BC8">
      <w:pPr>
        <w:pStyle w:val="Heading2"/>
      </w:pPr>
      <w:r>
        <w:t>PROFESSIONAL SUMMARY</w:t>
      </w:r>
    </w:p>
    <w:p w14:paraId="0933B74B" w14:textId="77777777" w:rsidR="00FD149E" w:rsidRDefault="008D6BC8">
      <w:r>
        <w:t>Computer Science student with a strong foundation in front-end development, web technologies, and data analysis. Proficient in JavaScript, HTML, CSS, Python, C++, and SQL. Certified in responsive web design and skilled at developing interactive websites and analyzing data-driven insights using tools like SQL and Power BI.</w:t>
      </w:r>
    </w:p>
    <w:p w14:paraId="200B6475" w14:textId="77777777" w:rsidR="00FD149E" w:rsidRDefault="008D6BC8">
      <w:pPr>
        <w:pStyle w:val="Heading2"/>
      </w:pPr>
      <w:r>
        <w:t>TECHNICAL SKILLS</w:t>
      </w:r>
    </w:p>
    <w:p w14:paraId="7019966C" w14:textId="77777777" w:rsidR="00FD149E" w:rsidRDefault="008D6BC8">
      <w:r>
        <w:t>Languages: JavaScript, Python, C++</w:t>
      </w:r>
    </w:p>
    <w:p w14:paraId="20AC96BC" w14:textId="77777777" w:rsidR="00FD149E" w:rsidRDefault="008D6BC8">
      <w:r>
        <w:t>Frontend: HTML, CSS, JavaScript</w:t>
      </w:r>
    </w:p>
    <w:p w14:paraId="181F7A8C" w14:textId="77777777" w:rsidR="00FD149E" w:rsidRDefault="008D6BC8">
      <w:r>
        <w:t>Database: SQL, MySQL</w:t>
      </w:r>
    </w:p>
    <w:p w14:paraId="0AAD14F2" w14:textId="77777777" w:rsidR="00FD149E" w:rsidRDefault="008D6BC8">
      <w:r>
        <w:t>Tools: Git, VS Code, Power BI</w:t>
      </w:r>
    </w:p>
    <w:p w14:paraId="2D09315A" w14:textId="77777777" w:rsidR="00FD149E" w:rsidRDefault="008D6BC8">
      <w:pPr>
        <w:pStyle w:val="Heading2"/>
      </w:pPr>
      <w:r>
        <w:t>EDUCATION</w:t>
      </w:r>
    </w:p>
    <w:p w14:paraId="54B70E54" w14:textId="77777777" w:rsidR="00FD149E" w:rsidRDefault="008D6BC8">
      <w:r>
        <w:t>KCC Institute of Technology and Management, Greater Noida</w:t>
      </w:r>
    </w:p>
    <w:p w14:paraId="0DAD950B" w14:textId="77777777" w:rsidR="00FD149E" w:rsidRDefault="008D6BC8">
      <w:r>
        <w:t>B.Tech in Computer Science (Data Science) | Aug 2021 – Present</w:t>
      </w:r>
    </w:p>
    <w:p w14:paraId="573B8962" w14:textId="77777777" w:rsidR="00FD149E" w:rsidRDefault="008D6BC8">
      <w:r>
        <w:t>Atomic Energy Central School, Rawatbhata</w:t>
      </w:r>
    </w:p>
    <w:p w14:paraId="22124BE5" w14:textId="77777777" w:rsidR="00FD149E" w:rsidRDefault="008D6BC8">
      <w:r>
        <w:t>HSC: 2019 – 2021 | SSC: 2018 – 2019</w:t>
      </w:r>
    </w:p>
    <w:p w14:paraId="32F65B1F" w14:textId="77777777" w:rsidR="00FD149E" w:rsidRDefault="008D6BC8">
      <w:pPr>
        <w:pStyle w:val="Heading2"/>
      </w:pPr>
      <w:r>
        <w:t>PROJECTS</w:t>
      </w:r>
    </w:p>
    <w:p w14:paraId="30128051" w14:textId="77777777" w:rsidR="00FD149E" w:rsidRDefault="008D6BC8">
      <w:pPr>
        <w:pStyle w:val="ListBullet"/>
      </w:pPr>
      <w:r>
        <w:t>Music Store Analysis Using SQL</w:t>
      </w:r>
    </w:p>
    <w:p w14:paraId="50D164EA" w14:textId="77777777" w:rsidR="00FD149E" w:rsidRDefault="008D6BC8">
      <w:r>
        <w:t>- Segmented customers based on purchasing behavior</w:t>
      </w:r>
    </w:p>
    <w:p w14:paraId="0C193569" w14:textId="77777777" w:rsidR="00FD149E" w:rsidRDefault="008D6BC8">
      <w:r>
        <w:t>- Identified best-selling albums and high sales periods</w:t>
      </w:r>
    </w:p>
    <w:p w14:paraId="3E22ACCD" w14:textId="77777777" w:rsidR="00FD149E" w:rsidRDefault="008D6BC8">
      <w:r>
        <w:t>- Created dashboards for sales insights using SQL</w:t>
      </w:r>
    </w:p>
    <w:p w14:paraId="534BFC07" w14:textId="088CDDB2" w:rsidR="00FD149E" w:rsidRDefault="008D6BC8">
      <w:pPr>
        <w:pStyle w:val="ListBullet"/>
      </w:pPr>
      <w:r w:rsidRPr="008D6BC8">
        <w:t>Store Sales Analysis Using Power BI</w:t>
      </w:r>
    </w:p>
    <w:p w14:paraId="2510844B" w14:textId="3820C752" w:rsidR="00FD149E" w:rsidRDefault="008D6BC8">
      <w:r>
        <w:t xml:space="preserve">- </w:t>
      </w:r>
      <w:r w:rsidRPr="008D6BC8">
        <w:t>Analyzed weekly and monthly sales across multiple store locations.</w:t>
      </w:r>
    </w:p>
    <w:p w14:paraId="05AFEC5E" w14:textId="4CC066A0" w:rsidR="00FD149E" w:rsidRDefault="008D6BC8">
      <w:r>
        <w:lastRenderedPageBreak/>
        <w:t xml:space="preserve">- </w:t>
      </w:r>
      <w:r w:rsidRPr="008D6BC8">
        <w:t>Built an interactive dashboard in Power BI showing store-wise performance, product category trends, and seasonal sales patterns.</w:t>
      </w:r>
    </w:p>
    <w:p w14:paraId="490B91B0" w14:textId="4055FF53" w:rsidR="00FD149E" w:rsidRDefault="008D6BC8">
      <w:r>
        <w:t xml:space="preserve">- </w:t>
      </w:r>
      <w:r w:rsidRPr="008D6BC8">
        <w:t>Enabled identification of high-performing outlets and underperforming product lines for strategic decision-making</w:t>
      </w:r>
      <w:r>
        <w:t>.</w:t>
      </w:r>
    </w:p>
    <w:p w14:paraId="5BE0E7F9" w14:textId="77777777" w:rsidR="00FD149E" w:rsidRDefault="008D6BC8">
      <w:pPr>
        <w:pStyle w:val="Heading2"/>
      </w:pPr>
      <w:r>
        <w:t>CERTIFICATIONS</w:t>
      </w:r>
    </w:p>
    <w:p w14:paraId="5E302FE5" w14:textId="77777777" w:rsidR="00FD149E" w:rsidRDefault="008D6BC8">
      <w:r>
        <w:t>- Responsive Web Design – freeCodeCamp</w:t>
      </w:r>
    </w:p>
    <w:p w14:paraId="79AA485E" w14:textId="77777777" w:rsidR="00FD149E" w:rsidRDefault="008D6BC8">
      <w:r>
        <w:t>- Microsoft Excel – Coursera</w:t>
      </w:r>
    </w:p>
    <w:p w14:paraId="784543D1" w14:textId="3791B0BE" w:rsidR="008D6BC8" w:rsidRPr="008D6BC8" w:rsidRDefault="008D6BC8" w:rsidP="008D6BC8">
      <w:pPr>
        <w:pStyle w:val="Heading1"/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6BC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8D6BC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NTERNSHIPS</w:t>
      </w:r>
      <w:r w:rsidRPr="008D6BC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Pr="008D6BC8">
        <w:rPr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14:paraId="024BF8BA" w14:textId="57C3B3F9" w:rsidR="008D6BC8" w:rsidRDefault="008D6BC8" w:rsidP="008D6BC8">
      <w:pPr>
        <w:rPr>
          <w:sz w:val="24"/>
          <w:szCs w:val="24"/>
        </w:rPr>
      </w:pPr>
      <w:r w:rsidRPr="008D6BC8">
        <w:rPr>
          <w:sz w:val="24"/>
          <w:szCs w:val="24"/>
        </w:rPr>
        <w:t xml:space="preserve">Frontend Intern | </w:t>
      </w:r>
      <w:proofErr w:type="spellStart"/>
      <w:r w:rsidRPr="008D6BC8">
        <w:rPr>
          <w:sz w:val="24"/>
          <w:szCs w:val="24"/>
        </w:rPr>
        <w:t>Cognifyz</w:t>
      </w:r>
      <w:proofErr w:type="spellEnd"/>
    </w:p>
    <w:p w14:paraId="6EA0634C" w14:textId="71E272B6" w:rsidR="008D6BC8" w:rsidRPr="008D6BC8" w:rsidRDefault="008D6BC8" w:rsidP="008D6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6BC8">
        <w:rPr>
          <w:sz w:val="24"/>
          <w:szCs w:val="24"/>
        </w:rPr>
        <w:t>Built interactive UI components using HTML, CSS, and JavaScript.</w:t>
      </w:r>
    </w:p>
    <w:p w14:paraId="7EB70ED1" w14:textId="0F458DF6" w:rsidR="008D6BC8" w:rsidRDefault="008D6BC8" w:rsidP="008D6BC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6BC8">
        <w:rPr>
          <w:sz w:val="24"/>
          <w:szCs w:val="24"/>
        </w:rPr>
        <w:t>Participated in cross-functional meetings to deliver user-focused features.</w:t>
      </w:r>
    </w:p>
    <w:p w14:paraId="531BB889" w14:textId="77777777" w:rsidR="008D6BC8" w:rsidRPr="008D6BC8" w:rsidRDefault="008D6BC8" w:rsidP="008D6BC8">
      <w:pPr>
        <w:rPr>
          <w:sz w:val="24"/>
          <w:szCs w:val="24"/>
        </w:rPr>
      </w:pPr>
    </w:p>
    <w:sectPr w:rsidR="008D6BC8" w:rsidRPr="008D6B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2A6425"/>
    <w:multiLevelType w:val="hybridMultilevel"/>
    <w:tmpl w:val="38043942"/>
    <w:lvl w:ilvl="0" w:tplc="023C0F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738904">
    <w:abstractNumId w:val="8"/>
  </w:num>
  <w:num w:numId="2" w16cid:durableId="55706345">
    <w:abstractNumId w:val="6"/>
  </w:num>
  <w:num w:numId="3" w16cid:durableId="219902080">
    <w:abstractNumId w:val="5"/>
  </w:num>
  <w:num w:numId="4" w16cid:durableId="881093581">
    <w:abstractNumId w:val="4"/>
  </w:num>
  <w:num w:numId="5" w16cid:durableId="14617278">
    <w:abstractNumId w:val="7"/>
  </w:num>
  <w:num w:numId="6" w16cid:durableId="1960991929">
    <w:abstractNumId w:val="3"/>
  </w:num>
  <w:num w:numId="7" w16cid:durableId="893545027">
    <w:abstractNumId w:val="2"/>
  </w:num>
  <w:num w:numId="8" w16cid:durableId="1115903412">
    <w:abstractNumId w:val="1"/>
  </w:num>
  <w:num w:numId="9" w16cid:durableId="785857190">
    <w:abstractNumId w:val="0"/>
  </w:num>
  <w:num w:numId="10" w16cid:durableId="178086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21E"/>
    <w:rsid w:val="008D6BC8"/>
    <w:rsid w:val="00AA1D8D"/>
    <w:rsid w:val="00B47730"/>
    <w:rsid w:val="00CB0664"/>
    <w:rsid w:val="00FC693F"/>
    <w:rsid w:val="00FD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A444E"/>
  <w14:defaultImageDpi w14:val="300"/>
  <w15:docId w15:val="{86596974-DD26-4DB9-9C8E-57BF037E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1519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YADAV</cp:lastModifiedBy>
  <cp:revision>2</cp:revision>
  <dcterms:created xsi:type="dcterms:W3CDTF">2025-07-31T11:54:00Z</dcterms:created>
  <dcterms:modified xsi:type="dcterms:W3CDTF">2025-07-31T11:54:00Z</dcterms:modified>
  <cp:category/>
</cp:coreProperties>
</file>